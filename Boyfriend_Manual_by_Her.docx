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💕 Boyfriend Manual: For Loving Her the Right Way 💕</w:t>
      </w:r>
    </w:p>
    <w:p>
      <w:pPr>
        <w:jc w:val="center"/>
      </w:pPr>
      <w:r>
        <w:t>Version 1.0 | Certified Lover Edition</w:t>
      </w:r>
    </w:p>
    <w:p>
      <w:r>
        <w:br/>
      </w:r>
    </w:p>
    <w:p>
      <w:pPr>
        <w:pStyle w:val="Heading1"/>
      </w:pPr>
      <w:r>
        <w:t>🔐 Section 1: Financial Functions</w:t>
      </w:r>
    </w:p>
    <w:p>
      <w:r>
        <w:t>1.1 Card Access:</w:t>
        <w:br/>
        <w:t>- Your girlfriend must have your card loaded on her Apple Pay. No questions asked.</w:t>
        <w:br/>
        <w:t>- If she’s standing in line, you’re paying. If she sees something she likes, you’re buying. If she’s hungry, your wallet is already open.</w:t>
        <w:br/>
      </w:r>
    </w:p>
    <w:p>
      <w:r>
        <w:t>1.2 Funds Management:</w:t>
        <w:br/>
        <w:t>- Her having your money is not theft. It’s shared resources in the name of love.</w:t>
        <w:br/>
        <w:t>- Budget: “What’s mine is yours, what’s yours is yours.”</w:t>
        <w:br/>
        <w:t>- Direct deposits of love include surprise e-wallet transfers and Uber Eats gifts during her period.</w:t>
        <w:br/>
      </w:r>
    </w:p>
    <w:p>
      <w:r>
        <w:t>1.3 Emergency Purchases Include:</w:t>
        <w:br/>
        <w:t>- Coffee cravings ☕</w:t>
        <w:br/>
        <w:t>- Cute earrings she saw on Instagram 📿</w:t>
        <w:br/>
        <w:t>- Therapy in the form of shoes 👠</w:t>
        <w:br/>
        <w:t>- Anxiety relief: Ice cream, scented candles, fuzzy socks 🍦🕯️🧦</w:t>
        <w:br/>
      </w:r>
    </w:p>
    <w:p>
      <w:pPr>
        <w:pStyle w:val="Heading1"/>
      </w:pPr>
      <w:r>
        <w:t>💌 Section 2: Emotional Support Settings</w:t>
      </w:r>
    </w:p>
    <w:p>
      <w:r>
        <w:t>2.1 Reassurance Mode:</w:t>
        <w:br/>
        <w:t>- “I love you” must be said at minimum 3x per day.</w:t>
        <w:br/>
        <w:t>- Random texts like: “I’m proud of you,” “You’re doing amazing,” and “I’m so lucky” should auto-send.</w:t>
        <w:br/>
        <w:t>- During PMS: Activate Ultra Comfort Protocol — snacks, cuddles, and extra compliments.</w:t>
        <w:br/>
      </w:r>
    </w:p>
    <w:p>
      <w:r>
        <w:t>2.2 Love Language Integration:</w:t>
        <w:br/>
        <w:t>- Physical touch: Hand-holding in public is mandatory.</w:t>
        <w:br/>
        <w:t>- Words of affirmation: Hype her even when she’s just brushing her hair.</w:t>
        <w:br/>
        <w:t>- Quality time: Netflix and nap dates count. Bonus points for picnic setups.</w:t>
        <w:br/>
      </w:r>
    </w:p>
    <w:p>
      <w:pPr>
        <w:pStyle w:val="Heading1"/>
      </w:pPr>
      <w:r>
        <w:t>💎 Section 3: Loyalty Software</w:t>
      </w:r>
    </w:p>
    <w:p>
      <w:r>
        <w:t>3.1 System Updates:</w:t>
        <w:br/>
        <w:t>- No exes, no flirting, no “she’s just a friend” nonsense.</w:t>
        <w:br/>
        <w:t>- If your phone rings and it's not her, she’s allowed to answer it with “Hi, who’s this and why are you calling my man?”</w:t>
        <w:br/>
      </w:r>
    </w:p>
    <w:p>
      <w:r>
        <w:t>3.2 Social Media Settings:</w:t>
        <w:br/>
        <w:t>- Girlfriend must be posted. Soft launch? We don’t know her.</w:t>
        <w:br/>
        <w:t>- Captions must include “My everything,” “She’s the one,” or “God’s greatest gift.”</w:t>
        <w:br/>
      </w:r>
    </w:p>
    <w:p>
      <w:pPr>
        <w:pStyle w:val="Heading1"/>
      </w:pPr>
      <w:r>
        <w:t>🎀 Section 4: Romance &amp; Random Acts</w:t>
      </w:r>
    </w:p>
    <w:p>
      <w:r>
        <w:t>4.1 Gifting Routine:</w:t>
        <w:br/>
        <w:t>- Flowers every now and then (yes, just because).</w:t>
        <w:br/>
        <w:t>- Sweet notes left in unexpected places.</w:t>
        <w:br/>
        <w:t>- Surprise “I planned our day” dates are required quarterly.</w:t>
        <w:br/>
      </w:r>
    </w:p>
    <w:p>
      <w:r>
        <w:t>4.2 Special Features:</w:t>
        <w:br/>
        <w:t>- Hoodie access: She gets to steal at least 2.</w:t>
        <w:br/>
        <w:t>- Playlist: Make one about her. Share it. Cry to it alone when you miss her.</w:t>
        <w:br/>
        <w:t>- Pet name required: 'Babe', 'Love', 'Wifey', or custom nickname she chooses.</w:t>
        <w:br/>
      </w:r>
    </w:p>
    <w:p>
      <w:pPr>
        <w:pStyle w:val="Heading1"/>
      </w:pPr>
      <w:r>
        <w:t>✅ Final Notes</w:t>
      </w:r>
    </w:p>
    <w:p>
      <w:r>
        <w:t>- Disclaimer: If she’s mad, you are wrong (even if she’s wrong). Say sorry. Bring snacks.</w:t>
        <w:br/>
        <w:t>- She’s not “too much.” She’s everything.</w:t>
        <w:br/>
        <w:t>- This relationship is not 50/50 — some days she’ll be 20, and you’ll carry 80. That’s love. That’s teamwork.</w:t>
        <w:br/>
      </w:r>
    </w:p>
    <w:p>
      <w:r>
        <w:t>“She’s not asking for too much. She’s asking for the love she deserves.”</w:t>
        <w:br/>
        <w:t>Apple Pay is love. Compliance is romantic. Spoiling her?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